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Maulate Antonio Isaquiel 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>Curso: Licenciatura em Informatica 2 Ano Laboral</w:t>
      </w:r>
    </w:p>
    <w:p>
      <w:pPr>
        <w:rPr>
          <w:rFonts w:hint="default" w:ascii="Times New Roman" w:hAnsi="Times New Roman" w:cs="Times New Roman"/>
          <w:sz w:val="24"/>
          <w:szCs w:val="24"/>
          <w:lang w:val="pt-PT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Imagens Ilustrativas do projecto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pt-PT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pt-PT"/>
        </w:rPr>
        <w:drawing>
          <wp:inline distT="0" distB="0" distL="114300" distR="114300">
            <wp:extent cx="3933825" cy="3143250"/>
            <wp:effectExtent l="0" t="0" r="9525" b="0"/>
            <wp:docPr id="1" name="Picture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  <w:i/>
          <w:iCs/>
          <w:lang w:val="pt-PT"/>
        </w:rPr>
      </w:pPr>
      <w:r>
        <w:rPr>
          <w:i/>
          <w:iCs/>
        </w:rPr>
        <w:t xml:space="preserve">Table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Table \* ARABIC </w:instrText>
      </w:r>
      <w:r>
        <w:rPr>
          <w:i/>
          <w:iCs/>
        </w:rPr>
        <w:fldChar w:fldCharType="separate"/>
      </w:r>
      <w:r>
        <w:rPr>
          <w:i/>
          <w:iCs/>
        </w:rPr>
        <w:t>1</w:t>
      </w:r>
      <w:r>
        <w:rPr>
          <w:i/>
          <w:iCs/>
        </w:rPr>
        <w:fldChar w:fldCharType="end"/>
      </w:r>
      <w:r>
        <w:rPr>
          <w:i/>
          <w:iCs/>
          <w:lang w:val="pt-PT"/>
        </w:rPr>
        <w:t>Tela de Login para gestor</w:t>
      </w:r>
      <w:r>
        <w:rPr>
          <w:rFonts w:hint="default"/>
          <w:i/>
          <w:iCs/>
          <w:lang w:val="pt-PT"/>
        </w:rPr>
        <w:t xml:space="preserve"> </w:t>
      </w:r>
    </w:p>
    <w:p>
      <w:pPr>
        <w:ind w:firstLine="720" w:firstLineChars="0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password: machipoi</w:t>
      </w:r>
    </w:p>
    <w:p/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269230" cy="2962910"/>
            <wp:effectExtent l="0" t="0" r="7620" b="8890"/>
            <wp:docPr id="2" name="Picture 2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en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i/>
          <w:iCs/>
          <w:lang w:val="pt-PT"/>
        </w:rPr>
      </w:pPr>
      <w:r>
        <w:rPr>
          <w:i/>
          <w:iCs/>
        </w:rPr>
        <w:t xml:space="preserve">Table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Table \* ARABIC </w:instrText>
      </w:r>
      <w:r>
        <w:rPr>
          <w:i/>
          <w:iCs/>
        </w:rPr>
        <w:fldChar w:fldCharType="separate"/>
      </w:r>
      <w:r>
        <w:rPr>
          <w:i/>
          <w:iCs/>
        </w:rPr>
        <w:t>2</w:t>
      </w:r>
      <w:r>
        <w:rPr>
          <w:i/>
          <w:iCs/>
        </w:rPr>
        <w:fldChar w:fldCharType="end"/>
      </w:r>
      <w:r>
        <w:rPr>
          <w:i/>
          <w:iCs/>
          <w:lang w:val="pt-PT"/>
        </w:rPr>
        <w:t xml:space="preserve">Esse eh o menu </w:t>
      </w:r>
    </w:p>
    <w:p>
      <w:pPr>
        <w:rPr>
          <w:i/>
          <w:iCs/>
          <w:lang w:val="pt-PT"/>
        </w:rPr>
      </w:pPr>
    </w:p>
    <w:p>
      <w:pPr>
        <w:rPr>
          <w:i/>
          <w:iCs/>
          <w:lang w:val="pt-PT"/>
        </w:rPr>
      </w:pPr>
    </w:p>
    <w:p>
      <w:pPr>
        <w:rPr>
          <w:i/>
          <w:iCs/>
          <w:lang w:val="pt-PT"/>
        </w:rPr>
      </w:pPr>
    </w:p>
    <w:p>
      <w:pPr>
        <w:rPr>
          <w:i/>
          <w:iCs/>
          <w:lang w:val="pt-PT"/>
        </w:rPr>
      </w:pPr>
    </w:p>
    <w:p>
      <w:pPr>
        <w:rPr>
          <w:i/>
          <w:iCs/>
          <w:lang w:val="pt-PT"/>
        </w:rPr>
      </w:pPr>
    </w:p>
    <w:p>
      <w:pPr>
        <w:rPr>
          <w:i/>
          <w:iCs/>
          <w:lang w:val="pt-PT"/>
        </w:rPr>
      </w:pPr>
    </w:p>
    <w:p>
      <w:pPr>
        <w:rPr>
          <w:i/>
          <w:iCs/>
          <w:lang w:val="pt-PT"/>
        </w:rPr>
      </w:pPr>
    </w:p>
    <w:p>
      <w:pPr>
        <w:rPr>
          <w:i/>
          <w:iCs/>
          <w:lang w:val="pt-PT"/>
        </w:rPr>
      </w:pPr>
    </w:p>
    <w:p>
      <w:pPr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drawing>
          <wp:inline distT="0" distB="0" distL="114300" distR="114300">
            <wp:extent cx="5269230" cy="2962910"/>
            <wp:effectExtent l="0" t="0" r="7620" b="8890"/>
            <wp:docPr id="3" name="Picture 3" descr="Distribu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stribui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i/>
          <w:iCs/>
          <w:lang w:val="pt-PT"/>
        </w:rPr>
      </w:pPr>
      <w:r>
        <w:rPr>
          <w:i/>
          <w:iCs/>
        </w:rPr>
        <w:t xml:space="preserve">Table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Table \* ARABIC </w:instrText>
      </w:r>
      <w:r>
        <w:rPr>
          <w:i/>
          <w:iCs/>
        </w:rPr>
        <w:fldChar w:fldCharType="separate"/>
      </w:r>
      <w:r>
        <w:rPr>
          <w:i/>
          <w:iCs/>
        </w:rPr>
        <w:t>3</w:t>
      </w:r>
      <w:r>
        <w:rPr>
          <w:i/>
          <w:iCs/>
        </w:rPr>
        <w:fldChar w:fldCharType="end"/>
      </w:r>
      <w:r>
        <w:rPr>
          <w:rFonts w:hint="default"/>
          <w:i/>
          <w:iCs/>
          <w:lang w:val="pt-PT"/>
        </w:rPr>
        <w:t xml:space="preserve"> </w:t>
      </w:r>
      <w:r>
        <w:rPr>
          <w:i/>
          <w:iCs/>
          <w:lang w:val="pt-PT"/>
        </w:rPr>
        <w:t>Ao clicar em DistribuirCandidatos e em seguida Distribuir</w:t>
      </w:r>
    </w:p>
    <w:p>
      <w:pPr>
        <w:rPr>
          <w:i/>
          <w:iCs/>
          <w:lang w:val="pt-PT"/>
        </w:rPr>
      </w:pPr>
    </w:p>
    <w:p>
      <w:pPr>
        <w:rPr>
          <w:rFonts w:hint="default"/>
          <w:b/>
          <w:bCs/>
          <w:i/>
          <w:iCs/>
          <w:lang w:val="pt-PT"/>
        </w:rPr>
      </w:pPr>
      <w:r>
        <w:rPr>
          <w:rFonts w:hint="default"/>
          <w:b/>
          <w:bCs/>
          <w:i w:val="0"/>
          <w:iCs w:val="0"/>
          <w:lang w:val="pt-PT"/>
        </w:rPr>
        <w:t>Deve seleccionar a Provincia e a disciplina a qual pretende distribuir</w:t>
      </w:r>
      <w:r>
        <w:rPr>
          <w:rFonts w:hint="default"/>
          <w:b/>
          <w:bCs/>
          <w:i w:val="0"/>
          <w:iCs w:val="0"/>
          <w:lang w:val="pt-PT"/>
        </w:rPr>
        <w:br w:type="textWrapping"/>
      </w:r>
      <w:r>
        <w:rPr>
          <w:rFonts w:hint="default"/>
          <w:b/>
          <w:bCs/>
          <w:i/>
          <w:iCs/>
          <w:lang w:val="pt-PT"/>
        </w:rPr>
        <w:t>Pode ver os logs no prompt de comandos:</w:t>
      </w:r>
    </w:p>
    <w:p>
      <w:pPr>
        <w:rPr>
          <w:rFonts w:hint="default"/>
          <w:b/>
          <w:bCs/>
          <w:i/>
          <w:iCs/>
          <w:lang w:val="pt-PT"/>
        </w:rPr>
      </w:pPr>
    </w:p>
    <w:p>
      <w:pPr>
        <w:rPr>
          <w:rFonts w:hint="default"/>
          <w:b/>
          <w:bCs/>
          <w:i/>
          <w:iCs/>
          <w:lang w:val="pt-PT"/>
        </w:rPr>
      </w:pPr>
    </w:p>
    <w:p>
      <w:pPr>
        <w:rPr>
          <w:rFonts w:hint="default"/>
          <w:b/>
          <w:bCs/>
          <w:i/>
          <w:iCs/>
          <w:lang w:val="pt-PT"/>
        </w:rPr>
      </w:pPr>
      <w:r>
        <w:rPr>
          <w:rFonts w:hint="default"/>
          <w:b/>
          <w:bCs/>
          <w:i/>
          <w:iCs/>
          <w:lang w:val="pt-PT"/>
        </w:rPr>
        <w:drawing>
          <wp:inline distT="0" distB="0" distL="114300" distR="114300">
            <wp:extent cx="5269230" cy="2962910"/>
            <wp:effectExtent l="0" t="0" r="7620" b="8890"/>
            <wp:docPr id="4" name="Picture 4" descr="cu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urs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  <w:b/>
          <w:bCs/>
          <w:i/>
          <w:iCs/>
          <w:lang w:val="pt-PT"/>
        </w:rPr>
      </w:pPr>
      <w:r>
        <w:rPr>
          <w:i/>
          <w:iCs/>
        </w:rPr>
        <w:t xml:space="preserve">Table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Table \* ARABIC </w:instrText>
      </w:r>
      <w:r>
        <w:rPr>
          <w:i/>
          <w:iCs/>
        </w:rPr>
        <w:fldChar w:fldCharType="separate"/>
      </w:r>
      <w:r>
        <w:rPr>
          <w:i/>
          <w:iCs/>
        </w:rPr>
        <w:t>4</w:t>
      </w:r>
      <w:r>
        <w:rPr>
          <w:i/>
          <w:iCs/>
        </w:rPr>
        <w:fldChar w:fldCharType="end"/>
      </w:r>
      <w:r>
        <w:rPr>
          <w:i/>
          <w:iCs/>
          <w:lang w:val="pt-PT"/>
        </w:rPr>
        <w:t xml:space="preserve"> Ao clicar em Tabelas basicas p</w:t>
      </w:r>
      <w:bookmarkStart w:id="0" w:name="_GoBack"/>
      <w:bookmarkEnd w:id="0"/>
      <w:r>
        <w:rPr>
          <w:i/>
          <w:iCs/>
          <w:lang w:val="pt-PT"/>
        </w:rPr>
        <w:t>ode ver algumas tabelas como esta que eh do curso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A713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FEC2CD"/>
    <w:rsid w:val="FFEA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2025-07-13T11:21:00Z</dcterms:created>
  <dc:creator>maulate</dc:creator>
  <cp:lastModifiedBy>maulate</cp:lastModifiedBy>
  <dcterms:modified xsi:type="dcterms:W3CDTF">2025-07-13T11:44:04Z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